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avverkningsanmälan A 37012-2022 i Lekebergs kommun. Denna avverkningsanmälan inkom 2022-09-02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7012-2022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6565332, E 487980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